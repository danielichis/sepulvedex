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987B0" w14:textId="61818666" w:rsidR="00BB673F" w:rsidRDefault="00BB673F">
      <w:pPr>
        <w:rPr>
          <w:lang w:val="es-ES"/>
        </w:rPr>
      </w:pPr>
      <w:r>
        <w:rPr>
          <w:lang w:val="es-ES"/>
        </w:rPr>
        <w:t xml:space="preserve">Primer párrafo del documento. Segundo punto </w:t>
      </w:r>
    </w:p>
    <w:p w14:paraId="3894EAFF" w14:textId="77777777" w:rsidR="00BB673F" w:rsidRPr="00BB673F" w:rsidRDefault="00BB673F">
      <w:pPr>
        <w:rPr>
          <w:u w:val="single"/>
          <w:lang w:val="es-ES"/>
        </w:rPr>
      </w:pPr>
      <w:r>
        <w:rPr>
          <w:lang w:val="es-ES"/>
        </w:rPr>
        <w:t>Segundo párrafo.</w:t>
      </w:r>
    </w:p>
    <w:p w14:paraId="25A6F073" w14:textId="297292C9" w:rsidR="005362C9" w:rsidRPr="00BB673F" w:rsidRDefault="00BB673F">
      <w:pPr>
        <w:rPr>
          <w:lang w:val="es-ES"/>
        </w:rPr>
      </w:pPr>
      <w:r>
        <w:rPr>
          <w:lang w:val="es-ES"/>
        </w:rPr>
        <w:t xml:space="preserve">Tercer párrafo. </w:t>
      </w:r>
      <w:r w:rsidRPr="00174652">
        <w:rPr>
          <w:lang w:val="es-ES"/>
        </w:rPr>
        <w:t>Daniel</w:t>
      </w:r>
    </w:p>
    <w:sectPr w:rsidR="005362C9" w:rsidRPr="00BB67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CF"/>
    <w:rsid w:val="00174652"/>
    <w:rsid w:val="005362C9"/>
    <w:rsid w:val="006245CF"/>
    <w:rsid w:val="00947F3D"/>
    <w:rsid w:val="00BB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73E718"/>
  <w15:chartTrackingRefBased/>
  <w15:docId w15:val="{A4F37D77-A47E-4F4B-9313-B8BA6520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72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IQ PROJECT.Chacon Baquerizo, Daniel</dc:creator>
  <cp:keywords/>
  <dc:description/>
  <cp:lastModifiedBy>IQ PROJECT.Chacon Baquerizo, Daniel</cp:lastModifiedBy>
  <cp:revision>4</cp:revision>
  <dcterms:created xsi:type="dcterms:W3CDTF">2022-12-19T21:25:00Z</dcterms:created>
  <dcterms:modified xsi:type="dcterms:W3CDTF">2022-12-19T22:03:00Z</dcterms:modified>
</cp:coreProperties>
</file>