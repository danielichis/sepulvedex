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DF89" w14:textId="49DDF0E9" w:rsidR="008126BE" w:rsidRDefault="002959EF" w:rsidP="002959EF">
      <w:pPr>
        <w:rPr>
          <w:lang w:val="es-ES"/>
        </w:rPr>
      </w:pPr>
      <w:r>
        <w:rPr>
          <w:lang w:val="es-ES"/>
        </w:rPr>
        <w:t xml:space="preserve">Hola como estan, este es el primer párrafo y la primera línea al mismo tiempo, y seguimos en el primer </w:t>
      </w:r>
      <w:proofErr w:type="gramStart"/>
      <w:r>
        <w:rPr>
          <w:lang w:val="es-ES"/>
        </w:rPr>
        <w:t>párrafo</w:t>
      </w:r>
      <w:proofErr w:type="gramEnd"/>
      <w:r>
        <w:rPr>
          <w:lang w:val="es-ES"/>
        </w:rPr>
        <w:t xml:space="preserve"> pero ya pasamos a la segunda línea, después nos preparamos para entrar a la tercera línea y aca quedamos.</w:t>
      </w:r>
    </w:p>
    <w:p w14:paraId="626FEB0A" w14:textId="6ED3E9F5" w:rsidR="002959EF" w:rsidRDefault="002959EF" w:rsidP="002959EF">
      <w:pPr>
        <w:rPr>
          <w:lang w:val="es-ES"/>
        </w:rPr>
      </w:pPr>
      <w:r/>
      <w:r/>
      <w:r/>
      <w:r>
        <w:t xml:space="preserve">Este es el inicio del segundo párrafo vamos a escribir uno numero de ocho digitos </w:t>
      </w:r>
      <w:commentRangeStart w:id="0"/>
      <w:r>
        <w:commentReference w:id="0"/>
      </w:r>
      <w:commentRangeEnd w:id="0"/>
      <w:r>
        <w:rPr>
          <w:highlight w:val="yellow"/>
        </w:rPr>
        <w:t>10231244</w:t>
      </w:r>
      <w:r>
        <w:t xml:space="preserve">, después escribimos un numero </w:t>
      </w:r>
      <w:r>
        <w:t>mas</w:t>
      </w:r>
      <w:r>
        <w:t xml:space="preserve"> corto.</w:t>
      </w:r>
      <w:r>
        <w:t xml:space="preserve"> Seguimos en este párrafo haciendo cuenta que es la minuta y el segundo numero de </w:t>
      </w:r>
      <w:r>
        <w:t>dni</w:t>
      </w:r>
      <w:r>
        <w:t xml:space="preserve"> seria </w:t>
      </w:r>
      <w:commentRangeStart w:id="2"/>
      <w:r>
        <w:commentReference w:id="2"/>
      </w:r>
      <w:commentRangeEnd w:id="2"/>
      <w:r>
        <w:rPr>
          <w:highlight w:val="yellow"/>
        </w:rPr>
        <w:t>48023851</w:t>
      </w:r>
      <w:r>
        <w:t xml:space="preserve">, después vamos a poner un numero de </w:t>
      </w:r>
      <w:r>
        <w:t>mas</w:t>
      </w:r>
      <w:r>
        <w:t xml:space="preserve"> digitos para simular que es un numero de ruc, digamos un </w:t>
      </w:r>
      <w:r/>
      <w:commentRangeStart w:id="4"/>
      <w:r>
        <w:commentReference w:id="4"/>
      </w:r>
      <w:commentRangeEnd w:id="4"/>
      <w:r>
        <w:rPr>
          <w:highlight w:val="yellow"/>
        </w:rPr>
        <w:t>20104802385</w:t>
      </w:r>
      <w:r>
        <w:t>.</w:t>
      </w:r>
    </w:p>
    <w:p w14:paraId="109F939A" w14:textId="6882699C" w:rsidR="002959EF" w:rsidRPr="002959EF" w:rsidRDefault="002959EF" w:rsidP="002959EF">
      <w:pPr>
        <w:rPr>
          <w:lang w:val="es-ES"/>
        </w:rPr>
      </w:pPr>
      <w:r>
        <w:rPr>
          <w:lang w:val="es-ES"/>
        </w:rPr>
        <w:t>Este es el tercer párrafo después llegamos al final.</w:t>
      </w:r>
      <w:r w:rsidR="00665E27">
        <w:rPr>
          <w:lang w:val="es-ES"/>
        </w:rPr>
        <w:t xml:space="preserve"> El primer proceso solo separará el run grande en run pequeños y el segundo proceso hará que se resalte solo los números sin afectar el resaltado de los otros.</w:t>
      </w:r>
    </w:p>
    <w:sectPr w:rsidR="002959EF" w:rsidRPr="00295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12-24T17:43:18.494833" w:id="0" w:author="BOT CONFRONT">
    <w:p>
      <w:r>
        <w:t>10231244 No se encuentra en el documento</w:t>
      </w:r>
    </w:p>
  </w:comment>
  <w:comment w:initials="pd" w:date="2022-12-24T17:43:18.496833" w:id="2" w:author="BOT CONFRONT">
    <w:p>
      <w:r>
        <w:t>48023851 No se encuentra en el documento</w:t>
      </w:r>
    </w:p>
  </w:comment>
  <w:comment w:initials="pd" w:date="2022-12-24T17:43:18.499832" w:id="4" w:author="BOT CONFRONT">
    <w:p>
      <w:r>
        <w:t>20104802385 No se encuentra en el documento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1090">
    <w:abstractNumId w:val="8"/>
  </w:num>
  <w:num w:numId="2" w16cid:durableId="518273969">
    <w:abstractNumId w:val="6"/>
  </w:num>
  <w:num w:numId="3" w16cid:durableId="1132596307">
    <w:abstractNumId w:val="5"/>
  </w:num>
  <w:num w:numId="4" w16cid:durableId="1430127568">
    <w:abstractNumId w:val="4"/>
  </w:num>
  <w:num w:numId="5" w16cid:durableId="1714647803">
    <w:abstractNumId w:val="7"/>
  </w:num>
  <w:num w:numId="6" w16cid:durableId="1239903342">
    <w:abstractNumId w:val="3"/>
  </w:num>
  <w:num w:numId="7" w16cid:durableId="1762599041">
    <w:abstractNumId w:val="2"/>
  </w:num>
  <w:num w:numId="8" w16cid:durableId="878397661">
    <w:abstractNumId w:val="1"/>
  </w:num>
  <w:num w:numId="9" w16cid:durableId="134008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9EF"/>
    <w:rsid w:val="0029639D"/>
    <w:rsid w:val="00326F90"/>
    <w:rsid w:val="00665E27"/>
    <w:rsid w:val="006962B0"/>
    <w:rsid w:val="008126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BAAADA9"/>
  <w14:defaultImageDpi w14:val="300"/>
  <w15:docId w15:val="{6C771352-8242-4C84-83A3-F75E3F12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IQ PROJECT.Chacon Baquerizo, Daniel</cp:lastModifiedBy>
  <cp:revision>3</cp:revision>
  <dcterms:created xsi:type="dcterms:W3CDTF">2013-12-23T23:15:00Z</dcterms:created>
  <dcterms:modified xsi:type="dcterms:W3CDTF">2022-12-24T19:20:00Z</dcterms:modified>
  <cp:category/>
</cp:coreProperties>
</file>